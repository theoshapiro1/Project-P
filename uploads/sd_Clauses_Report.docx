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Clauses Report for sd</w:t>
      </w:r>
    </w:p>
    <w:p>
      <w:pPr>
        <w:pStyle w:val="Heading1"/>
      </w:pPr>
      <w:r>
        <w:t>RESTRICTIONS ON LOBBYING</w:t>
      </w:r>
    </w:p>
    <w:p>
      <w:r>
        <w:t>Conditions on use of funds. (a) No appropriated funds may be expended by the recipient of a Federal contract, grant, loan, or cooperative agreement to pay any person for influencing or attempting to influence an officer or employee of any agency, a Member of Congress, an officer or employee of Congress, or an employee of a Member of Congress in connection with any of the following covered Federal actions: the awarding of any Federal contract, the making of any Federal grant, the making of any Federal loan, the entering into of any cooperative agreement, and the extension, continuation, renewal, amendment, or modification of any Federal contract, grant, loan, or cooperative agreement. (b) Each person who requests or receives from an agency a Federal contract, grant, loan, or cooperative agreement shall file with that agency a certification, that the person has not made, and will not make, any payment prohibited by paragraph (a) of this section. (c) Each person who requests or receives from an agency a Federal contract, grant, loan, or a cooperative agreement shall file with that agency a disclosure form if such person has made or has agreed to make any payment using nonappropriated funds (to include profits from any covered Federal action), which would be prohibited under paragraph (a) of this section if paid for with appropriated funds. (d) Each person who requests or receives from an agency a commitment providing for the United States to insure or guarantee a loan shall file with that agency a statement, whether that person has made or has agreed to make any payment to influence or attempt to influence an officer or employee of any agency, a Member of Congress, an officer or employee of Congress, or an employee of a Member of Congress in connection with that loan insurance or guarantee. (e) Each person who requests or receives from an agency a commitment providing for the United States to insure or guarantee a loan shall file with that agency a disclosure form if that person has made or has agreed to make any payment to influence or attempt to influence an officer or employee of any agency, a Member of Congress, an officer or employee of Congress, or an employee of a Member of Congress in connection with that loan insurance or guarantee. Certification and disclosure. (a) Each person shall file a certification, and a disclosure form, if required, with each submission that initiates agency consideration of such person for: (1) Award of a Federal contract, grant, or cooperative agreement exceeding $100,000; or (2) An award of a Federal loan or a commitment providing for the United States to insure or guarantee a loan exceeding $150,000. (b) Each person shall file a certification, and a disclosure form, if required, upon receipt by such person of: 24 Jun-24 (1) A Federal contract, grant, or cooperative agreement exceeding $100,000; or (2) A Federal loan or a commitment providing for the United States to insure or guarantee a loan exceeding $150,000, Unless such person previously filed a certification, and a disclosure form, if required, under paragraph (a) of this section. (c) Each person shall file a disclosure form at the end of each calendar quarter in which there occurs any event that requires disclosure or that materially affects the accuracy of the information contained in any disclosure form previously filed by such person under paragraphs (a) or (b) of this section. An event that materially affects the accuracy of the information reported includes: (1) A cumulative increase of $25,000 or more in the amount paid or expected to be paid for influencing or attempting to influence a covered Federal action; or (2) A change in the person(s) or individual(s) influencing or attempting to influence a covered Federal action; or, (3) A change in the officer(s), employee(s), or Member(s) contacted to influence or attempt to influence a covered Federal action. (d) Any person who requests or receives from a person referred to in paragraphs (a) or (b) of this section: (1) A subcontract exceeding $100,000 at any tier under a Federal contract; (2) A subgrant, contract, or subcontract exceeding $100,000 at any tier under a Federal grant; (3) A contract or subcontract exceeding $100,000 at any tier under a Federal loan exceeding $150,000; or, (4) A contract or subcontract exceeding $100,000 at any tier under a Federal cooperative agreement, Shall file a certification, and a disclosure form, if required, to the next tier above. (e) All disclosure forms, but not certifications, shall be forwarded from tier to tier until received by the person referred to in paragraphs (a) or (b) of this section. That person shall forward all disclosure forms to the agency. (f) Any certification or disclosure form filed under paragraph (e) of this section shall be treated as a material representation of fact upon which all receiving tiers shall rely. All liability arising from an erroneous representation shall be borne solely by the tier filing that representation and shall not be shared by any tier to which the erroneous representation is forwarded. Submitting an erroneous certification or disclosure constitutes a failure to file the required certification or disclosure, respectively. If a person fails to file a required certification or disclosure, the United States may pursue all available remedies, including those authorized by section 1352, title 31, U.S. Code. (g) For awards and commitments in process prior to December 23, 1989, but not made before that date, certifications shall be required at award or commitment, covering activities occurring between December 23, 1989, and the date of award or commitment. However, for awards and commitments in process prior to the December 23, 1989 effective date of these provisions, but not made before December 23, 1989, disclosure forms shall not be required at time of award or commitment but shall be filed within 30 days. 25 Jun-24 (h) No reporting is required for an activity paid for with appropriated funds if that activity is allowable under either subpart B or C.</w:t>
      </w:r>
    </w:p>
    <w:p>
      <w:pPr>
        <w:pStyle w:val="Heading1"/>
      </w:pPr>
      <w:r>
        <w:t>SOLID WASTES (RECOVERED MATERIALS)</w:t>
      </w:r>
    </w:p>
    <w:p>
      <w:r>
        <w:t>A Recipient that is a state agency or agency of a political subdivision of a state and its contractors must comply with section 6002 of the Solid Waste Disposal Act, as amended by the Resource Conservation and Recovery Act. The requirements of Section 6002 include procuring only items designated in guidelines of the Environmental Protection Agency (EPA) at 40 CFR Part 247 that contain the highest percentage of recovered materials practicable, consistent with maintaining a satisfactory level of competition, where the purchase price of the item exceeds $10,000 or the value of the quantity acquired during the preceding fiscal year exceeded $10,000; procuring solid waste management services in a manner that maximizes energy and resource recovery; and establishing an affirmative procurement program for procurement of recovered materials identified in the EPA guidelines.</w:t>
      </w:r>
    </w:p>
    <w:p>
      <w:pPr>
        <w:pStyle w:val="Heading1"/>
      </w:pPr>
      <w:r>
        <w:t>DEBARMENT AND SUSPENSION</w:t>
      </w:r>
    </w:p>
    <w:p>
      <w:r>
        <w:t>The Contractor shall comply and facilitate compliance with U.S. DOT regulations, “Nonprocurement Suspension and Debarment,” 2 C.F.R. part 1200, which adopts and supplements the U.S. Office of Management and Budget (U.S. OMB) “Guidelines to Agencies on Governmentwide Debarment and Suspension (Nonprocurement),” 2 C.F.R. part 180. These provisions apply to each contract at any tier of $25,000 or more, and to each contract at any tier for a federally required audit (irrespective of the contract amount), and to each contract at any tier that must be approved by an FTA official irrespective of the contract amount. As such, the Contractor shall verify that its principals, affiliates, and subcontractors are eligible to participate in this federally funded contract and are not presently declared by any Federal department or agency to be: a) Debarred from participation in any federally assisted Award; b) Suspended from participation in any federally assisted Award; c) Proposed for debarment from participation in any federally assisted Award; d) Declared ineligible to participate in any federally assisted Award; e) Voluntarily excluded from participation in any federally assisted Award; or f) Disqualified from participation in any federally assisted Award. By signing and submitting its bid or proposal, the bidder or proposer certifies as follows: The certification in this clause is a material representation of fact relied upon by the AGENCY. If it is later determined by the AGENCY that the bidder or proposer knowingly rendered an erroneous certification, in addition to remedies available to the AGENCY, the Federal Government may pursue available remedies, including but not limited to suspension and/or debarment. The bidder or proposer agrees to comply with the requirements of 2 C.F.R. part 180, subpart C, as supplemented by 2 C.F.R. part 1200, while this offer is valid and throughout the period of any contract that may arise from this offer. The bidder or proposer further agrees to include a provision requiring such compliance in its lower tier covered transactions.</w:t>
      </w:r>
    </w:p>
    <w:p>
      <w:pPr>
        <w:pStyle w:val="Heading1"/>
      </w:pPr>
      <w:r>
        <w:t>TERMINATION</w:t>
      </w:r>
    </w:p>
    <w:p>
      <w:r>
        <w:t>Termination for Convenience (General Provision) The Agency may terminate this contract, in whole or in part, at any time by written notice to the Contractor when it is in the Agency’s best interest. The Contractor shall be paid its costs, including contract close-out costs, and profit on work performed up to the time of termination. The Contractor shall promptly submit its termination claim to Agency to be paid the Contractor. If the Contractor has any property in its possession belonging to Agency, the Contractor will account for the same, and dispose of it in the manner Agency directs. Termination for Default [Breach or Cause] (General Provision) If the Contractor does not deliver supplies in accordance with the contract delivery schedule, or if the contract is for services, the Contractor fails to perform in the manner called for in the contract, or if the Contractor fails to comply with any other provisions of the contract, the Agency may terminate this contract for default. Termination shall be effected by serving a Notice of Termination on the Contractor setting forth the manner in which the Contractor is in default. The Contractor will be paid only the contract price for supplies delivered and accepted, or services performed in accordance with the manner of performance set forth in the contract. If it is later determined by the Agency that the Contractor had an excusable reason for not performing, such as a strike, fire, or flood, events which are not the fault of or are beyond the control of the Contractor, the Agency, after setting up a new delivery of performance schedule, may allow the Contractor to continue work, or treat the termination as a Termination for Convenience. Opportunity to Cure (General Provision) The Agency, in its sole discretion may, in the case of a termination for breach or default, allow the Contractor [an appropriately short period of time] in which to cure the defect. In such case, the Notice of Termination will state the time period in which cure is permitted and other appropriate conditions. If Contractor fails to remedy to Agency's satisfaction the breach or default of any of the terms, covenants, or conditions of this Contract within [10 days] after receipt by Contractor of written notice from Agency setting forth the nature of said breach or default, Agency shall have the right to terminate the contract without any further obligation to Contractor. Any such 31 Jun-24 termination for default shall not in any way operate to preclude Agency from also pursuing all available remedies against Contractor and its sureties for said breach or default. Waiver of Remedies for any Breach In the event that Agency elects to waive its remedies for any breach by Contractor of any covenant, term or condition of this contract, such waiver by Agency shall not limit Agency’s remedies for any succeeding breach of that or of any other covenant, term, or condition of this contract. Termination for Convenience (Professional or Transit Service Contracts) The Agency, by written notice, may terminate this contract, in whole or in part, when it is in the Agency’s interest. If this contract is terminated, the Agency shall be liable only for payment under the payment provisions of this contract for services rendered before the effective date of termination. Termination for Default (Supplies and Service) If the Contractor fails to deliver supplies or to perform the services within the time specified in this contract or any extension, or if the Contractor fails to comply with any other provisions of this contract, the Agency may terminate this contract for default. The Agency shall terminate by delivering to the Contractor a Notice of Termination specifying the nature of the default. The Contractor will only be paid the contract price for supplies delivered and accepted, or services performed in accordance with the manner or performance set forth in this contract. If, after termination for failure to fulfill contract obligations, it is determined that the Contractor was not in default, the rights and obligations of the parties shall be the same as if the termination had been issued for the convenience of the Agency. Termination for Default (Transportation Services) If the Contractor fails to pick up the commodities or to perform the services, including delivery services, within the time specified in this contract or any extension, or if the Contractor fails to comply with any other provisions of this contract, the Agency may terminate this contract for default. The Agency shall terminate by delivering to the Contractor a Notice of Termination specifying the nature of default. The Contractor will only be paid the contract price for services performed in accordance with the manner of performance set forth in this contract. If this contract is terminated while the Contractor has possession of Agency goods, the Contractor shall, upon direction of the Agency, protect and preserve the goods until surrendered to the Agency or its agent. The Contractor and Agency shall agree on payment for the preservation and protection of goods. Failure to agree on an amount will be resolved under the Dispute clause. If, after termination for failure to fulfill contract obligations, it is determined that the Contractor was not in default, the rights and obligations of the parties shall be the same as if the termination had been issued for the convenience of the Agency. 32 Jun-24 Termination for Default (Construction) If the Contractor refuses or fails to prosecute the work or any separable part, with the diligence that will ensure its completion within the time specified in this contract or any extension or fails to complete the work within this time, or if the Contractor fails to comply with any other provision of this contract, Agency may terminate this contract for default. The Agency shall terminate by delivering to the Contractor a Notice of Termination specifying the nature of the default. In this event, the Agency may take over the work and compete it by contract or otherwise, and may take possession of and use any materials, appliances, and plant on the work site necessary for completing the work. The Contractor and its sureties shall be liable for any damage to the Agency resulting from the Contractor's refusal or failure to complete the work within specified time, whether or not the Contractor's right to proceed with the work is terminated. This liability includes any increased costs incurred by the Agency in completing the work. The Contractor's right to proceed shall not be terminated nor shall the Contractor be charged with damages under this clause if: 1. The delay in completing the work arises from unforeseeable causes beyond the control and without the fault or negligence of the Contractor. Examples of such causes include: acts of God, acts of Agency, acts of another contractor in the performance of a contract with Agency, epidemics, quarantine restrictions, strikes, freight embargoes; and 2. The Contractor, within [10] days from the beginning of any delay, notifies Agency in writing of the causes of delay. If, in the judgment of Agency, the delay is excusable, the time for completing the work shall be extended. The judgment of Agency shall be final and conclusive for the parties, but subject to appeal under the Disputes clause(s) of this contract. 3. If, after termination of the Contractor's right to proceed, it is determined that the Contractor was not in default, or that the delay was excusable, the rights and obligations of the parties will be the same as if the termination had been issued for the convenience of Agency. Termination for Convenience or Default (Architect and Engineering) The Agency may terminate this contract in whole or in part, for the Agency’s convenience or because of the failure of the Contractor to fulfill the contract obligations. The Agency shall terminate by delivering to the Contractor a Notice of Termination specifying the nature, extent, and effective date of the termination. Upon receipt of the notice, the Contractor shall (1) immediately discontinue all services affected (unless the notice directs otherwise), and (2) deliver to the Agency ‘s Contracting Officer all data, drawings, specifications, reports, estimates, summaries, and other information and materials accumulated in performing this contract, whether completed or in process. Agency has a royalty-free, nonexclusive, and irrevocable license to reproduce, publish or otherwise use, all such data, drawings, specifications, reports, estimates, summaries, and other information and materials. 33 Jun-24 If the termination is for the convenience of the Agency, the Agency’s Contracting Officer shall make an equitable adjustment in the contract price but shall allow no anticipated profit on unperformed services. If the termination is for failure of the Contractor to fulfill the contract obligations, the Agency may complete the work by contact or otherwise and the Contractor shall be liable for any additional cost incurred by the Agency. If, after termination for failure to fulfill contract obligations, it is determined that the Contractor was not in default, the rights and obligations of the parties shall be the same as if the termination had been issued for the convenience of Agency. Termination for Convenience or Default (Cost-Type Contracts) The Agency may terminate this contract, or any portion of it, by serving a Notice of Termination on the Contractor. The notice shall state whether the termination is for convenience of Agency or for the default of the Contractor. If the termination is for default, the notice shall state the manner in which the Contractor has failed to perform the requirements of the contract. The Contractor shall account for any property in its possession paid for from funds received from the Agency, or property supplied to the Contractor by the Agency. If the termination is for default, the Agency may fix the fee, if the contract provides for a fee, to be paid the Contractor in proportion to the value, if any, of work performed up to the time of termination. The Contractor shall promptly submit its termination claim to the Agency and the parties shall negotiate the termination settlement to be paid the Contractor. If the termination is for the convenience of Agency, the Contractor shall be paid its contract close-out costs, and a fee, if the contract provided for payment of a fee, in proportion to the work performed up to the time of termination. If, after serving a Notice of Termination for Default, the Agency determines that the Contractor has an excusable reason for not performing, the Agency, after setting up a new work schedule, may allow the Contractor to continue work, or treat the termination as a Termination for Convenience.</w:t>
      </w:r>
    </w:p>
    <w:p>
      <w:pPr>
        <w:pStyle w:val="Heading1"/>
      </w:pPr>
      <w:r>
        <w:t>SEISMIC SAFETY</w:t>
      </w:r>
    </w:p>
    <w:p>
      <w:r>
        <w:t>The contractor agrees that any new building or addition to an existing building will be designed and constructed in accordance with the standards for Seismic Safety required in Department of Transportation (DOT) Seismic Safety Regulations 49 C.F.R. part 41 and will certify to compliance to the extent required by the regulation. The contractor also agrees to ensure that all work performed under this contract, including work performed by a subcontractor, is in compliance with the standards required by the Seismic Safety regulations and the certification of compliance issued on the project.</w:t>
      </w:r>
    </w:p>
    <w:p>
      <w:pPr>
        <w:pStyle w:val="Heading1"/>
      </w:pPr>
      <w:r>
        <w:t>NOTICE TO FTA AND U.S. DOT INSPECTOR GENERAL OF INFORMATION RELATED TO FRAUD, WASTE, ABUSE, OR OTHER LEGAL MATTERS</w:t>
      </w:r>
    </w:p>
    <w:p>
      <w:r>
        <w:t>If a current or prospective legal matter that may affect the Federal Government emerges, the Recipient must promptly notify the FTA Chief Counsel and FTA Regional Counsel for the Region in which the Recipient is located. The Recipient must include a similar notification requirement in its Third-Party Agreements and must require each Third-Party Participant to include an equivalent provision in its subagreements at every tier, for any agreement that is a “covered transaction” according to 2 C.F.R. §§ 180.220 and 1200.220. (1) The types of legal matters that require notification include, but are not limited to, a major dispute, breach, default, litigation, or naming the Federal Government as a party to litigation or 18 Jun-24 a legal disagreement in any forum for any reason. (2) Matters that may affect the Federal Government include, but are not limited to, the Federal Government’s interests in the Award, the accompanying Underlying Agreement, and any Amendments thereto, or the Federal Government’s administration or enforcement of federal laws, regulations, and requirements. (3) The Recipient must promptly notify the U.S. DOT Inspector General in addition to the FTA Chief Counsel or Regional Counsel for the Region in which the Recipient is located, if the Recipient has knowledge of potential fraud, waste, or abuse occurring on a Project receiving assistance from FTA. The notification provision applies if a person has or may have submitted a false claim under the False Claims Act, 31 U.S.C. § 3729 et seq., or has or may have committed a criminal or civil violation of law pertaining to such matters as fraud, conflict of interest, bribery, gratuity, or similar misconduct. This responsibility occurs whether the Project is subject to this Agreement or another agreement between the Recipient and FTA, or an agreement involving a principal, officer, employee, agent, or Third Party Participant of the Recipient. It also applies to subcontractors at any tier. Knowledge, as used in this paragraph, includes, but is not limited to, knowledge of a criminal or civil investigation by a Federal, state, or local law enforcement or other investigative agency, a criminal indictment or civil complaint, or probable cause that could support a criminal indictment, or any other credible information in the possession of the Recipient.</w:t>
      </w:r>
    </w:p>
    <w:p>
      <w:pPr>
        <w:pStyle w:val="Heading1"/>
      </w:pPr>
      <w:r>
        <w:t>PATENT RIGHTS AND RIGHTS IN DATA</w:t>
      </w:r>
    </w:p>
    <w:p>
      <w:r>
        <w:t>Intellectual Property Rights This Project is funded through a Federal award with FTA for experimental, developmental, or research work purposes. As such, certain Patent Rights and Data Rights apply to all subject data first produced in the performance of this Contract. The Contractor shall grant the Agency intellectual property access and licenses deemed necessary for the work performed under this Contract and in accordance with the requirements of 37 C.F.R. part 401, “Rights to Inventions Made by Nonprofit Organizations and Small Business Firms Under Government Grants, Contracts and Cooperative Agreements,” and any implementing regulations issued by FTA or U.S. DOT. The terms of an intellectual property agreement and software license rights will be finalized prior to execution of this Contract and shall, at a minimum, include the following restrictions: Except for its own internal use, the Contractor may not publish or reproduce subject data in whole or in part, or in any manner or form, nor may the Contractor authorize others to do so, without the written consent of FTA, until such time as FTA may have either released or approved the release of such data to the public. This restriction on publication, however, does not apply to any contract with an academic institution. 19 Jun-24 For purposes of this Contract, the term “subject data” means recorded information whether or not copyrighted, and that is delivered or specified to be delivered as required by the Contract. Examples of “subject data” include, but are not limited to computer software, standards, specifications, engineering drawings and associated lists, process sheets, manuals, technical reports, catalog item identifications, and related information, but do not include financial reports, cost analyses, or other similar information used for performance or administration of the Contract. 1. The Federal Government reserves a royalty-free, non-exclusive and irrevocable license to reproduce, publish, or otherwise use, and to authorize others to use for “Federal Government Purposes,” any subject data or copyright described below. For “Federal Government Purposes,” means use only for the direct purposes of the Federal Government. Without the copyright owner’s consent, the Federal Government may not extend its Federal license to any other party. a. Any subject data developed under the Contract, whether or not a copyright has been obtained; and b. Any rights of copyright purchased by the Contractor using Federal assistance in whole or in part by the FTA. 2. Unless FTA determines otherwise, the Contractor performing experimental, developmental, or research work required as part of this Contract agrees to permit FTA to make available to the public, either FTA’s license in the copyright to any subject data developed in the course of the Contract, or a copy of the subject data first produced under the Contract for which a copyright has not been obtained. If the experimental, developmental, or research work, which is the subject of this Contract, is not completed for any reason whatsoever, all data developed under the Contract shall become subject data as defined herein and shall be delivered as the Federal Government may direct. 3. Unless prohibited by state law, upon request by the Federal Government, the Contractor agrees to indemnify, save, and hold harmless the Federal Government, its officers, agents, and employees acting within the scope of their official duties against any liability, including costs and expenses, resulting from any willful or intentional violation by the Contractor of proprietary rights, copyrights, or right of privacy, arising out of the publication, translation, reproduction, delivery, use, or disposition of any data furnished under that contract. The Contractor shall not be required to indemnify the Federal Government for any such liability arising out of the wrongful act of any employee, official, or agents of the Federal Government. 4. Nothing contained in this clause on rights in data shall imply a license to the Federal Government under any patent or be construed as affecting the scope of any license or other right otherwise granted to the Federal Government under any patent. 20 Jun-24 5. Data developed by the Contractor and financed entirely without using Federal assistance provided by the Federal Government that has been incorporated into work required by the underlying Contract is exempt from the requirements herein, provided that the Contractor identifies those data in writing at the time of delivery of the Contract work. 6. The Contractor agrees to include these requirements in each subcontract for experimental, developmental, or research work financed in whole or in part with Federal assistance.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
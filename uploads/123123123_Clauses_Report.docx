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123123123</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
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Clauses Report for 12345</w:t>
      </w:r>
    </w:p>
    <w:p>
      <w:pPr>
        <w:pStyle w:val="Heading1"/>
      </w:pPr>
      <w:r>
        <w:t>SEISMIC SAFETY</w:t>
      </w:r>
    </w:p>
    <w:p>
      <w:r>
        <w:t>The contractor agrees that any new building or addition to an existing building will be designed and constructed in accordance with the standards for Seismic Safety required in Department of Transportation (DOT) Seismic Safety Regulations 49 C.F.R. part 41 and will certify to compliance to the extent required by the regulation. The contractor also agrees to ensure that all work performed under this contract, including work performed by a subcontractor, is in compliance with the standards required by the Seismic Safety regulations and the certification of compliance issued on the project.</w:t>
      </w:r>
    </w:p>
    <w:p>
      <w:pPr>
        <w:pStyle w:val="Heading1"/>
      </w:pPr>
      <w:r>
        <w:t>PATENT RIGHTS AND RIGHTS IN DATA</w:t>
      </w:r>
    </w:p>
    <w:p>
      <w:r>
        <w:t>Intellectual Property Rights This Project is funded through a Federal award with FTA for experimental, developmental, or research work purposes. As such, certain Patent Rights and Data Rights apply to all subject data first produced in the performance of this Contract. The Contractor shall grant the Agency intellectual property access and licenses deemed necessary for the work performed under this Contract and in accordance with the requirements of 37 C.F.R. part 401, “Rights to Inventions Made by Nonprofit Organizations and Small Business Firms Under Government Grants, Contracts and Cooperative Agreements,” and any implementing regulations issued by FTA or U.S. DOT. The terms of an intellectual property agreement and software license rights will be finalized prior to execution of this Contract and shall, at a minimum, include the following restrictions: Except for its own internal use, the Contractor may not publish or reproduce subject data in whole or in part, or in any manner or form, nor may the Contractor authorize others to do so, without the written consent of FTA, until such time as FTA may have either released or approved the release of such data to the public. This restriction on publication, however, does not apply to any contract with an academic institution. 19 Jun-24 For purposes of this Contract, the term “subject data” means recorded information whether or not copyrighted, and that is delivered or specified to be delivered as required by the Contract. Examples of “subject data” include, but are not limited to computer software, standards, specifications, engineering drawings and associated lists, process sheets, manuals, technical reports, catalog item identifications, and related information, but do not include financial reports, cost analyses, or other similar information used for performance or administration of the Contract. 1. The Federal Government reserves a royalty-free, non-exclusive and irrevocable license to reproduce, publish, or otherwise use, and to authorize others to use for “Federal Government Purposes,” any subject data or copyright described below. For “Federal Government Purposes,” means use only for the direct purposes of the Federal Government. Without the copyright owner’s consent, the Federal Government may not extend its Federal license to any other party. a. Any subject data developed under the Contract, whether or not a copyright has been obtained; and b. Any rights of copyright purchased by the Contractor using Federal assistance in whole or in part by the FTA. 2. Unless FTA determines otherwise, the Contractor performing experimental, developmental, or research work required as part of this Contract agrees to permit FTA to make available to the public, either FTA’s license in the copyright to any subject data developed in the course of the Contract, or a copy of the subject data first produced under the Contract for which a copyright has not been obtained. If the experimental, developmental, or research work, which is the subject of this Contract, is not completed for any reason whatsoever, all data developed under the Contract shall become subject data as defined herein and shall be delivered as the Federal Government may direct. 3. Unless prohibited by state law, upon request by the Federal Government, the Contractor agrees to indemnify, save, and hold harmless the Federal Government, its officers, agents, and employees acting within the scope of their official duties against any liability, including costs and expenses, resulting from any willful or intentional violation by the Contractor of proprietary rights, copyrights, or right of privacy, arising out of the publication, translation, reproduction, delivery, use, or disposition of any data furnished under that contract. The Contractor shall not be required to indemnify the Federal Government for any such liability arising out of the wrongful act of any employee, official, or agents of the Federal Government. 4. Nothing contained in this clause on rights in data shall imply a license to the Federal Government under any patent or be construed as affecting the scope of any license or other right otherwise granted to the Federal Government under any patent. 20 Jun-24 5. Data developed by the Contractor and financed entirely without using Federal assistance provided by the Federal Government that has been incorporated into work required by the underlying Contract is exempt from the requirements herein, provided that the Contractor identifies those data in writing at the time of delivery of the Contract work. 6. The Contractor agrees to include these requirements in each subcontract for experimental, developmental, or research work financed in whole or in part with Federal assistance.</w:t>
      </w:r>
    </w:p>
    <w:p>
      <w:pPr>
        <w:pStyle w:val="Heading1"/>
      </w:pPr>
      <w:r>
        <w:t>SOLID WASTES (RECOVERED MATERIALS)</w:t>
      </w:r>
    </w:p>
    <w:p>
      <w:r>
        <w:t>A Recipient that is a state agency or agency of a political subdivision of a state and its contractors must comply with section 6002 of the Solid Waste Disposal Act, as amended by the Resource Conservation and Recovery Act. The requirements of Section 6002 include procuring only items designated in guidelines of the Environmental Protection Agency (EPA) at 40 CFR Part 247 that contain the highest percentage of recovered materials practicable, consistent with maintaining a satisfactory level of competition, where the purchase price of the item exceeds $10,000 or the value of the quantity acquired during the preceding fiscal year exceeded $10,000; procuring solid waste management services in a manner that maximizes energy and resource recovery; and establishing an affirmative procurement program for procurement of recovered materials identified in the EPA guidelines.</w:t>
      </w:r>
    </w:p>
    <w:p>
      <w:pPr>
        <w:pStyle w:val="Heading1"/>
      </w:pPr>
      <w:r>
        <w:t>TERMINATION</w:t>
      </w:r>
    </w:p>
    <w:p>
      <w:r>
        <w:t>Termination for Convenience (General Provision) The Agency may terminate this contract, in whole or in part, at any time by written notice to the Contractor when it is in the Agency’s best interest. The Contractor shall be paid its costs, including contract close-out costs, and profit on work performed up to the time of termination. The Contractor shall promptly submit its termination claim to Agency to be paid the Contractor. If the Contractor has any property in its possession belonging to Agency, the Contractor will account for the same, and dispose of it in the manner Agency directs. Termination for Default [Breach or Cause] (General Provision) If the Contractor does not deliver supplies in accordance with the contract delivery schedule, or if the contract is for services, the Contractor fails to perform in the manner called for in the contract, or if the Contractor fails to comply with any other provisions of the contract, the Agency may terminate this contract for default. Termination shall be effected by serving a Notice of Termination on the Contractor setting forth the manner in which the Contractor is in default. The Contractor will be paid only the contract price for supplies delivered and accepted, or services performed in accordance with the manner of performance set forth in the contract. If it is later determined by the Agency that the Contractor had an excusable reason for not performing, such as a strike, fire, or flood, events which are not the fault of or are beyond the control of the Contractor, the Agency, after setting up a new delivery of performance schedule, may allow the Contractor to continue work, or treat the termination as a Termination for Convenience. Opportunity to Cure (General Provision) The Agency, in its sole discretion may, in the case of a termination for breach or default, allow the Contractor [an appropriately short period of time] in which to cure the defect. In such case, the Notice of Termination will state the time period in which cure is permitted and other appropriate conditions. If Contractor fails to remedy to Agency's satisfaction the breach or default of any of the terms, covenants, or conditions of this Contract within [10 days] after receipt by Contractor of written notice from Agency setting forth the nature of said breach or default, Agency shall have the right to terminate the contract without any further obligation to Contractor. Any such 31 Jun-24 termination for default shall not in any way operate to preclude Agency from also pursuing all available remedies against Contractor and its sureties for said breach or default. Waiver of Remedies for any Breach In the event that Agency elects to waive its remedies for any breach by Contractor of any covenant, term or condition of this contract, such waiver by Agency shall not limit Agency’s remedies for any succeeding breach of that or of any other covenant, term, or condition of this contract. Termination for Convenience (Professional or Transit Service Contracts) The Agency, by written notice, may terminate this contract, in whole or in part, when it is in the Agency’s interest. If this contract is terminated, the Agency shall be liable only for payment under the payment provisions of this contract for services rendered before the effective date of termination. Termination for Default (Supplies and Service) If the Contractor fails to deliver supplies or to perform the services within the time specified in this contract or any extension, or if the Contractor fails to comply with any other provisions of this contract, the Agency may terminate this contract for default. The Agency shall terminate by delivering to the Contractor a Notice of Termination specifying the nature of the default. The Contractor will only be paid the contract price for supplies delivered and accepted, or services performed in accordance with the manner or performance set forth in this contract. If, after termination for failure to fulfill contract obligations, it is determined that the Contractor was not in default, the rights and obligations of the parties shall be the same as if the termination had been issued for the convenience of the Agency. Termination for Default (Transportation Services) If the Contractor fails to pick up the commodities or to perform the services, including delivery services, within the time specified in this contract or any extension, or if the Contractor fails to comply with any other provisions of this contract, the Agency may terminate this contract for default. The Agency shall terminate by delivering to the Contractor a Notice of Termination specifying the nature of default. The Contractor will only be paid the contract price for services performed in accordance with the manner of performance set forth in this contract. If this contract is terminated while the Contractor has possession of Agency goods, the Contractor shall, upon direction of the Agency, protect and preserve the goods until surrendered to the Agency or its agent. The Contractor and Agency shall agree on payment for the preservation and protection of goods. Failure to agree on an amount will be resolved under the Dispute clause. If, after termination for failure to fulfill contract obligations, it is determined that the Contractor was not in default, the rights and obligations of the parties shall be the same as if the termination had been issued for the convenience of the Agency. 32 Jun-24 Termination for Default (Construction) If the Contractor refuses or fails to prosecute the work or any separable part, with the diligence that will ensure its completion within the time specified in this contract or any extension or fails to complete the work within this time, or if the Contractor fails to comply with any other provision of this contract, Agency may terminate this contract for default. The Agency shall terminate by delivering to the Contractor a Notice of Termination specifying the nature of the default. In this event, the Agency may take over the work and compete it by contract or otherwise, and may take possession of and use any materials, appliances, and plant on the work site necessary for completing the work. The Contractor and its sureties shall be liable for any damage to the Agency resulting from the Contractor's refusal or failure to complete the work within specified time, whether or not the Contractor's right to proceed with the work is terminated. This liability includes any increased costs incurred by the Agency in completing the work. The Contractor's right to proceed shall not be terminated nor shall the Contractor be charged with damages under this clause if: 1. The delay in completing the work arises from unforeseeable causes beyond the control and without the fault or negligence of the Contractor. Examples of such causes include: acts of God, acts of Agency, acts of another contractor in the performance of a contract with Agency, epidemics, quarantine restrictions, strikes, freight embargoes; and 2. The Contractor, within [10] days from the beginning of any delay, notifies Agency in writing of the causes of delay. If, in the judgment of Agency, the delay is excusable, the time for completing the work shall be extended. The judgment of Agency shall be final and conclusive for the parties, but subject to appeal under the Disputes clause(s) of this contract. 3. If, after termination of the Contractor's right to proceed, it is determined that the Contractor was not in default, or that the delay was excusable, the rights and obligations of the parties will be the same as if the termination had been issued for the convenience of Agency. Termination for Convenience or Default (Architect and Engineering) The Agency may terminate this contract in whole or in part, for the Agency’s convenience or because of the failure of the Contractor to fulfill the contract obligations. The Agency shall terminate by delivering to the Contractor a Notice of Termination specifying the nature, extent, and effective date of the termination. Upon receipt of the notice, the Contractor shall (1) immediately discontinue all services affected (unless the notice directs otherwise), and (2) deliver to the Agency ‘s Contracting Officer all data, drawings, specifications, reports, estimates, summaries, and other information and materials accumulated in performing this contract, whether completed or in process. Agency has a royalty-free, nonexclusive, and irrevocable license to reproduce, publish or otherwise use, all such data, drawings, specifications, reports, estimates, summaries, and other information and materials. 33 Jun-24 If the termination is for the convenience of the Agency, the Agency’s Contracting Officer shall make an equitable adjustment in the contract price but shall allow no anticipated profit on unperformed services. If the termination is for failure of the Contractor to fulfill the contract obligations, the Agency may complete the work by contact or otherwise and the Contractor shall be liable for any additional cost incurred by the Agency. If, after termination for failure to fulfill contract obligations, it is determined that the Contractor was not in default, the rights and obligations of the parties shall be the same as if the termination had been issued for the convenience of Agency. Termination for Convenience or Default (Cost-Type Contracts) The Agency may terminate this contract, or any portion of it, by serving a Notice of Termination on the Contractor. The notice shall state whether the termination is for convenience of Agency or for the default of the Contractor. If the termination is for default, the notice shall state the manner in which the Contractor has failed to perform the requirements of the contract. The Contractor shall account for any property in its possession paid for from funds received from the Agency, or property supplied to the Contractor by the Agency. If the termination is for default, the Agency may fix the fee, if the contract provides for a fee, to be paid the Contractor in proportion to the value, if any, of work performed up to the time of termination. The Contractor shall promptly submit its termination claim to the Agency and the parties shall negotiate the termination settlement to be paid the Contractor. If the termination is for the convenience of Agency, the Contractor shall be paid its contract close-out costs, and a fee, if the contract provided for payment of a fee, in proportion to the work performed up to the time of termination. If, after serving a Notice of Termination for Default, the Agency determines that the Contractor has an excusable reason for not performing, the Agency, after setting up a new work schedule, may allow the Contractor to continue work, or treat the termination as a Termination for Convenience.</w:t>
      </w:r>
    </w:p>
    <w:p>
      <w:pPr>
        <w:pStyle w:val="Heading1"/>
      </w:pPr>
      <w:r>
        <w:t>NOTICE TO FTA AND U.S. DOT INSPECTOR GENERAL OF INFORMATION RELATED TO FRAUD, WASTE, ABUSE, OR OTHER LEGAL MATTERS</w:t>
      </w:r>
    </w:p>
    <w:p>
      <w:r>
        <w:t>If a current or prospective legal matter that may affect the Federal Government emerges, the Recipient must promptly notify the FTA Chief Counsel and FTA Regional Counsel for the Region in which the Recipient is located. The Recipient must include a similar notification requirement in its Third-Party Agreements and must require each Third-Party Participant to include an equivalent provision in its subagreements at every tier, for any agreement that is a “covered transaction” according to 2 C.F.R. §§ 180.220 and 1200.220. (1) The types of legal matters that require notification include, but are not limited to, a major dispute, breach, default, litigation, or naming the Federal Government as a party to litigation or 18 Jun-24 a legal disagreement in any forum for any reason. (2) Matters that may affect the Federal Government include, but are not limited to, the Federal Government’s interests in the Award, the accompanying Underlying Agreement, and any Amendments thereto, or the Federal Government’s administration or enforcement of federal laws, regulations, and requirements. (3) The Recipient must promptly notify the U.S. DOT Inspector General in addition to the FTA Chief Counsel or Regional Counsel for the Region in which the Recipient is located, if the Recipient has knowledge of potential fraud, waste, or abuse occurring on a Project receiving assistance from FTA. The notification provision applies if a person has or may have submitted a false claim under the False Claims Act, 31 U.S.C. § 3729 et seq., or has or may have committed a criminal or civil violation of law pertaining to such matters as fraud, conflict of interest, bribery, gratuity, or similar misconduct. This responsibility occurs whether the Project is subject to this Agreement or another agreement between the Recipient and FTA, or an agreement involving a principal, officer, employee, agent, or Third Party Participant of the Recipient. It also applies to subcontractors at any tier. Knowledge, as used in this paragraph, includes, but is not limited to, knowledge of a criminal or civil investigation by a Federal, state, or local law enforcement or other investigative agency, a criminal indictment or civil complaint, or probable cause that could support a criminal indictment, or any other credible information in the possession of the Recipient.</w:t>
      </w:r>
    </w:p>
    <w:p>
      <w:pPr>
        <w:pStyle w:val="Heading1"/>
      </w:pPr>
      <w:r>
        <w:t>RESTRICTIONS ON LOBBYING</w:t>
      </w:r>
    </w:p>
    <w:p>
      <w:r>
        <w:t>Conditions on use of funds. (a) No appropriated funds may be expended by the recipient of a Federal contract, grant, loan, or cooperative agreement to pay any person for influencing or attempting to influence an officer or employee of any agency, a Member of Congress, an officer or employee of Congress, or an employee of a Member of Congress in connection with any of the following covered Federal actions: the awarding of any Federal contract, the making of any Federal grant, the making of any Federal loan, the entering into of any cooperative agreement, and the extension, continuation, renewal, amendment, or modification of any Federal contract, grant, loan, or cooperative agreement. (b) Each person who requests or receives from an agency a Federal contract, grant, loan, or cooperative agreement shall file with that agency a certification, that the person has not made, and will not make, any payment prohibited by paragraph (a) of this section. (c) Each person who requests or receives from an agency a Federal contract, grant, loan, or a cooperative agreement shall file with that agency a disclosure form if such person has made or has agreed to make any payment using nonappropriated funds (to include profits from any covered Federal action), which would be prohibited under paragraph (a) of this section if paid for with appropriated funds. (d) Each person who requests or receives from an agency a commitment providing for the United States to insure or guarantee a loan shall file with that agency a statement, whether that person has made or has agreed to make any payment to influence or attempt to influence an officer or employee of any agency, a Member of Congress, an officer or employee of Congress, or an employee of a Member of Congress in connection with that loan insurance or guarantee. (e) Each person who requests or receives from an agency a commitment providing for the United States to insure or guarantee a loan shall file with that agency a disclosure form if that person has made or has agreed to make any payment to influence or attempt to influence an officer or employee of any agency, a Member of Congress, an officer or employee of Congress, or an employee of a Member of Congress in connection with that loan insurance or guarantee. Certification and disclosure. (a) Each person shall file a certification, and a disclosure form, if required, with each submission that initiates agency consideration of such person for: (1) Award of a Federal contract, grant, or cooperative agreement exceeding $100,000; or (2) An award of a Federal loan or a commitment providing for the United States to insure or guarantee a loan exceeding $150,000. (b) Each person shall file a certification, and a disclosure form, if required, upon receipt by such person of: 24 Jun-24 (1) A Federal contract, grant, or cooperative agreement exceeding $100,000; or (2) A Federal loan or a commitment providing for the United States to insure or guarantee a loan exceeding $150,000, Unless such person previously filed a certification, and a disclosure form, if required, under paragraph (a) of this section. (c) Each person shall file a disclosure form at the end of each calendar quarter in which there occurs any event that requires disclosure or that materially affects the accuracy of the information contained in any disclosure form previously filed by such person under paragraphs (a) or (b) of this section. An event that materially affects the accuracy of the information reported includes: (1) A cumulative increase of $25,000 or more in the amount paid or expected to be paid for influencing or attempting to influence a covered Federal action; or (2) A change in the person(s) or individual(s) influencing or attempting to influence a covered Federal action; or, (3) A change in the officer(s), employee(s), or Member(s) contacted to influence or attempt to influence a covered Federal action. (d) Any person who requests or receives from a person referred to in paragraphs (a) or (b) of this section: (1) A subcontract exceeding $100,000 at any tier under a Federal contract; (2) A subgrant, contract, or subcontract exceeding $100,000 at any tier under a Federal grant; (3) A contract or subcontract exceeding $100,000 at any tier under a Federal loan exceeding $150,000; or, (4) A contract or subcontract exceeding $100,000 at any tier under a Federal cooperative agreement, Shall file a certification, and a disclosure form, if required, to the next tier above. (e) All disclosure forms, but not certifications, shall be forwarded from tier to tier until received by the person referred to in paragraphs (a) or (b) of this section. That person shall forward all disclosure forms to the agency. (f) Any certification or disclosure form filed under paragraph (e) of this section shall be treated as a material representation of fact upon which all receiving tiers shall rely. All liability arising from an erroneous representation shall be borne solely by the tier filing that representation and shall not be shared by any tier to which the erroneous representation is forwarded. Submitting an erroneous certification or disclosure constitutes a failure to file the required certification or disclosure, respectively. If a person fails to file a required certification or disclosure, the United States may pursue all available remedies, including those authorized by section 1352, title 31, U.S. Code. (g) For awards and commitments in process prior to December 23, 1989, but not made before that date, certifications shall be required at award or commitment, covering activities occurring between December 23, 1989, and the date of award or commitment. However, for awards and commitments in process prior to the December 23, 1989 effective date of these provisions, but not made before December 23, 1989, disclosure forms shall not be required at time of award or commitment but shall be filed within 30 days. 25 Jun-24 (h) No reporting is required for an activity paid for with appropriated funds if that activity is allowable under either subpart B or C.</w:t>
      </w:r>
    </w:p>
    <w:p>
      <w:pPr>
        <w:pStyle w:val="Heading1"/>
      </w:pPr>
      <w:r>
        <w:t>DEBARMENT AND SUSPENSION</w:t>
      </w:r>
    </w:p>
    <w:p>
      <w:r>
        <w:t>The Contractor shall comply and facilitate compliance with U.S. DOT regulations, “Nonprocurement Suspension and Debarment,” 2 C.F.R. part 1200, which adopts and supplements the U.S. Office of Management and Budget (U.S. OMB) “Guidelines to Agencies on Governmentwide Debarment and Suspension (Nonprocurement),” 2 C.F.R. part 180. These provisions apply to each contract at any tier of $25,000 or more, and to each contract at any tier for a federally required audit (irrespective of the contract amount), and to each contract at any tier that must be approved by an FTA official irrespective of the contract amount. As such, the Contractor shall verify that its principals, affiliates, and subcontractors are eligible to participate in this federally funded contract and are not presently declared by any Federal department or agency to be: a) Debarred from participation in any federally assisted Award; b) Suspended from participation in any federally assisted Award; c) Proposed for debarment from participation in any federally assisted Award; d) Declared ineligible to participate in any federally assisted Award; e) Voluntarily excluded from participation in any federally assisted Award; or f) Disqualified from participation in any federally assisted Award. By signing and submitting its bid or proposal, the bidder or proposer certifies as follows: The certification in this clause is a material representation of fact relied upon by the AGENCY. If it is later determined by the AGENCY that the bidder or proposer knowingly rendered an erroneous certification, in addition to remedies available to the AGENCY, the Federal Government may pursue available remedies, including but not limited to suspension and/or debarment. The bidder or proposer agrees to comply with the requirements of 2 C.F.R. part 180, subpart C, as supplemented by 2 C.F.R. part 1200, while this offer is valid and throughout the period of any contract that may arise from this offer. The bidder or proposer further agrees to include a provision requiring such compliance in its lower tier covered transactions.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
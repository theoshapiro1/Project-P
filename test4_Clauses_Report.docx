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Clauses Report for test4</w:t>
      </w:r>
    </w:p>
    <w:p>
      <w:pPr>
        <w:pStyle w:val="Heading1"/>
      </w:pPr>
      <w:r>
        <w:t>SEISMIC SAFETY</w:t>
      </w:r>
    </w:p>
    <w:p>
      <w:r>
        <w:t>The contractor agrees that any new building or addition to an existing building will be designed and constructed in accordance with the standards for Seismic Safety required in Department of Transportation (DOT) Seismic Safety Regulations 49 C.F.R. part 41 and will certify to compliance to the extent required by the regulation. The contractor also agrees to ensure that all work performed under this contract, including work performed by a subcontractor, is in compliance with the standards required by the Seismic Safety regulations and the certification of compliance issued on the project.</w:t>
      </w:r>
    </w:p>
    <w:p>
      <w:pPr>
        <w:pStyle w:val="Heading1"/>
      </w:pPr>
      <w:r>
        <w:t>RESTRICTIONS ON LOBBYING</w:t>
      </w:r>
    </w:p>
    <w:p>
      <w:r>
        <w:t>Conditions on use of funds. (a) No appropriated funds may be expended by the recipient of a Federal contract, grant, loan, or cooperative agreement to pay any person for influencing or attempting to influence an officer or employee of any agency, a Member of Congress, an officer or employee of Congress, or an employee of a Member of Congress in connection with any of the following covered Federal actions: the awarding of any Federal contract, the making of any Federal grant, the making of any Federal loan, the entering into of any cooperative agreement, and the extension, continuation, renewal, amendment, or modification of any Federal contract, grant, loan, or cooperative agreement. (b) Each person who requests or receives from an agency a Federal contract, grant, loan, or cooperative agreement shall file with that agency a certification, that the person has not made, and will not make, any payment prohibited by paragraph (a) of this section. (c) Each person who requests or receives from an agency a Federal contract, grant, loan, or a cooperative agreement shall file with that agency a disclosure form if such person has made or has agreed to make any payment using nonappropriated funds (to include profits from any covered Federal action), which would be prohibited under paragraph (a) of this section if paid for with appropriated funds. (d) Each person who requests or receives from an agency a commitment providing for the United States to insure or guarantee a loan shall file with that agency a statement, whether that person has made or has agreed to make any payment to influence or attempt to influence an officer or employee of any agency, a Member of Congress, an officer or employee of Congress, or an employee of a Member of Congress in connection with that loan insurance or guarantee. (e) Each person who requests or receives from an agency a commitment providing for the United States to insure or guarantee a loan shall file with that agency a disclosure form if that person has made or has agreed to make any payment to influence or attempt to influence an officer or employee of any agency, a Member of Congress, an officer or employee of Congress, or an employee of a Member of Congress in connection with that loan insurance or guarantee. Certification and disclosure. (a) Each person shall file a certification, and a disclosure form, if required, with each submission that initiates agency consideration of such person for: (1) Award of a Federal contract, grant, or cooperative agreement exceeding $100,000; or (2) An award of a Federal loan or a commitment providing for the United States to insure or guarantee a loan exceeding $150,000. (b) Each person shall file a certification, and a disclosure form, if required, upon receipt by such person of: 24 Jun-24 (1) A Federal contract, grant, or cooperative agreement exceeding $100,000; or (2) A Federal loan or a commitment providing for the United States to insure or guarantee a loan exceeding $150,000, Unless such person previously filed a certification, and a disclosure form, if required, under paragraph (a) of this section. (c) Each person shall file a disclosure form at the end of each calendar quarter in which there occurs any event that requires disclosure or that materially affects the accuracy of the information contained in any disclosure form previously filed by such person under paragraphs (a) or (b) of this section. An event that materially affects the accuracy of the information reported includes: (1) A cumulative increase of $25,000 or more in the amount paid or expected to be paid for influencing or attempting to influence a covered Federal action; or (2) A change in the person(s) or individual(s) influencing or attempting to influence a covered Federal action; or, (3) A change in the officer(s), employee(s), or Member(s) contacted to influence or attempt to influence a covered Federal action. (d) Any person who requests or receives from a person referred to in paragraphs (a) or (b) of this section: (1) A subcontract exceeding $100,000 at any tier under a Federal contract; (2) A subgrant, contract, or subcontract exceeding $100,000 at any tier under a Federal grant; (3) A contract or subcontract exceeding $100,000 at any tier under a Federal loan exceeding $150,000; or, (4) A contract or subcontract exceeding $100,000 at any tier under a Federal cooperative agreement, Shall file a certification, and a disclosure form, if required, to the next tier above. (e) All disclosure forms, but not certifications, shall be forwarded from tier to tier until received by the person referred to in paragraphs (a) or (b) of this section. That person shall forward all disclosure forms to the agency. (f) Any certification or disclosure form filed under paragraph (e) of this section shall be treated as a material representation of fact upon which all receiving tiers shall rely. All liability arising from an erroneous representation shall be borne solely by the tier filing that representation and shall not be shared by any tier to which the erroneous representation is forwarded. Submitting an erroneous certification or disclosure constitutes a failure to file the required certification or disclosure, respectively. If a person fails to file a required certification or disclosure, the United States may pursue all available remedies, including those authorized by section 1352, title 31, U.S. Code. (g) For awards and commitments in process prior to December 23, 1989, but not made before that date, certifications shall be required at award or commitment, covering activities occurring between December 23, 1989, and the date of award or commitment. However, for awards and commitments in process prior to the December 23, 1989 effective date of these provisions, but not made before December 23, 1989, disclosure forms shall not be required at time of award or commitment but shall be filed within 30 days. 25 Jun-24 (h) No reporting is required for an activity paid for with appropriated funds if that activity is allowable under either subpart B or C.</w:t>
      </w:r>
    </w:p>
    <w:p>
      <w:pPr>
        <w:pStyle w:val="Heading1"/>
      </w:pPr>
      <w:r>
        <w:t>NOTICE TO FTA AND U.S. DOT INSPECTOR GENERAL OF INFORMATION RELATED TO FRAUD, WASTE, ABUSE, OR OTHER LEGAL MATTERS</w:t>
      </w:r>
    </w:p>
    <w:p>
      <w:r>
        <w:t>If a current or prospective legal matter that may affect the Federal Government emerges, the Recipient must promptly notify the FTA Chief Counsel and FTA Regional Counsel for the Region in which the Recipient is located. The Recipient must include a similar notification requirement in its Third-Party Agreements and must require each Third-Party Participant to include an equivalent provision in its subagreements at every tier, for any agreement that is a “covered transaction” according to 2 C.F.R. §§ 180.220 and 1200.220. (1) The types of legal matters that require notification include, but are not limited to, a major dispute, breach, default, litigation, or naming the Federal Government as a party to litigation or 18 Jun-24 a legal disagreement in any forum for any reason. (2) Matters that may affect the Federal Government include, but are not limited to, the Federal Government’s interests in the Award, the accompanying Underlying Agreement, and any Amendments thereto, or the Federal Government’s administration or enforcement of federal laws, regulations, and requirements. (3) The Recipient must promptly notify the U.S. DOT Inspector General in addition to the FTA Chief Counsel or Regional Counsel for the Region in which the Recipient is located, if the Recipient has knowledge of potential fraud, waste, or abuse occurring on a Project receiving assistance from FTA. The notification provision applies if a person has or may have submitted a false claim under the False Claims Act, 31 U.S.C. § 3729 et seq., or has or may have committed a criminal or civil violation of law pertaining to such matters as fraud, conflict of interest, bribery, gratuity, or similar misconduct. This responsibility occurs whether the Project is subject to this Agreement or another agreement between the Recipient and FTA, or an agreement involving a principal, officer, employee, agent, or Third Party Participant of the Recipient. It also applies to subcontractors at any tier. Knowledge, as used in this paragraph, includes, but is not limited to, knowledge of a criminal or civil investigation by a Federal, state, or local law enforcement or other investigative agency, a criminal indictment or civil complaint, or probable cause that could support a criminal indictment, or any other credible information in the possession of the Recipient.</w:t>
      </w:r>
    </w:p>
    <w:p>
      <w:pPr>
        <w:pStyle w:val="Heading1"/>
      </w:pPr>
      <w:r>
        <w:t>TERMINATION</w:t>
      </w:r>
    </w:p>
    <w:p>
      <w:r>
        <w:t>Termination for Convenience (General Provision) The Agency may terminate this contract, in whole or in part, at any time by written notice to the Contractor when it is in the Agency’s best interest. The Contractor shall be paid its costs, including contract close-out costs, and profit on work performed up to the time of termination. The Contractor shall promptly submit its termination claim to Agency to be paid the Contractor. If the Contractor has any property in its possession belonging to Agency, the Contractor will account for the same, and dispose of it in the manner Agency directs. Termination for Default [Breach or Cause] (General Provision) If the Contractor does not deliver supplies in accordance with the contract delivery schedule, or if the contract is for services, the Contractor fails to perform in the manner called for in the contract, or if the Contractor fails to comply with any other provisions of the contract, the Agency may terminate this contract for default. Termination shall be effected by serving a Notice of Termination on the Contractor setting forth the manner in which the Contractor is in default. The Contractor will be paid only the contract price for supplies delivered and accepted, or services performed in accordance with the manner of performance set forth in the contract. If it is later determined by the Agency that the Contractor had an excusable reason for not performing, such as a strike, fire, or flood, events which are not the fault of or are beyond the control of the Contractor, the Agency, after setting up a new delivery of performance schedule, may allow the Contractor to continue work, or treat the termination as a Termination for Convenience. Opportunity to Cure (General Provision) The Agency, in its sole discretion may, in the case of a termination for breach or default, allow the Contractor [an appropriately short period of time] in which to cure the defect. In such case, the Notice of Termination will state the time period in which cure is permitted and other appropriate conditions. If Contractor fails to remedy to Agency's satisfaction the breach or default of any of the terms, covenants, or conditions of this Contract within [10 days] after receipt by Contractor of written notice from Agency setting forth the nature of said breach or default, Agency shall have the right to terminate the contract without any further obligation to Contractor. Any such 31 Jun-24 termination for default shall not in any way operate to preclude Agency from also pursuing all available remedies against Contractor and its sureties for said breach or default. Waiver of Remedies for any Breach In the event that Agency elects to waive its remedies for any breach by Contractor of any covenant, term or condition of this contract, such waiver by Agency shall not limit Agency’s remedies for any succeeding breach of that or of any other covenant, term, or condition of this contract. Termination for Convenience (Professional or Transit Service Contracts) The Agency, by written notice, may terminate this contract, in whole or in part, when it is in the Agency’s interest. If this contract is terminated, the Agency shall be liable only for payment under the payment provisions of this contract for services rendered before the effective date of termination. Termination for Default (Supplies and Service) If the Contractor fails to deliver supplies or to perform the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the default. The Contractor will only be paid the contract price for supplies delivered and accepted, or services performed in accordance with the manner or performance set forth in this contract. If, after termination for failure to fulfill contract obligations, it is determined that the Contractor was not in default, the rights and obligations of the parties shall be the same as if the termination had been issued for the convenience of the Agency. Termination for Default (Transportation Services) If the Contractor fails to pick up the commodities or to perform the services, including delivery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default. The Contractor will only be paid the contract price for services performed in accordance with the manner of performance set forth in this contract. If this contract is terminated while the Contractor has possession of Agency goods, the Contractor shall, upon direction of the Agency, protect and preserve the goods until surrendered to the Agency or its agent. The Contractor and Agency shall agree on payment for the preservation and protection of goods. Failure to agree on an amount will be resolved under the Dispute clause. If, after termination for failure to fulfill contract obligations, it is determined that the Contractor was not in default, the rights and obligations of the parties shall be the same as if the termination had been issued for the convenience of the Agency. 32 Jun-24 Termination for Default (Construction) If the Contractor refuses or fails to prosecute the work or any separable part, with the diligence that will ensure its completion within the time specified in this contract or any extension or fails to complete the work within this time, or if the Contractor fails to comply with any other provision of this contract, Agency may terminate this contract for default. The Agency shall terminate by delivering to the Contractor a Notice of Termination specifying the nature of the default. In this event, the Agency may take over the work and compete it by contract or otherwise, and may take possession of and use any materials, appliances, and plant on the work site necessary for completing the work. The Contractor and its sureties shall be liable for any damage to the Agency resulting from the Contractor's refusal or failure to complete the work within specified time, whether or not the Contractor's right to proceed with the work is terminated. This liability includes any increased costs incurred by the Agency in completing the work. The Contractor's right to proceed shall not be terminated nor shall the Contractor be charged with damages under this clause if: 1. The delay in completing the work arises from unforeseeable causes beyond the control and without the fault or negligence of the Contractor. Examples of such causes include: acts of God, acts of Agency, acts of another contractor in the performance of a contract with Agency, epidemics, quarantine restrictions, strikes, freight embargoes; and 2. The Contractor, within [10] days from the beginning of any delay, notifies Agency in writing of the causes of delay. If, in the judgment of Agency, the delay is excusable, the time for completing the work shall be extended. The judgment of Agency shall be final and conclusive for the parties, but subject to appeal under the Disputes clause(s) of this contract. 3. If, after termination of the Contractor's right to proceed, it is determined that the Contractor was not in default, or that the delay was excusable, the rights and obligations of the parties will be the same as if the termination had been issued for the convenience of Agency. Termination for Convenience or Default (Architect and Engineering) The Agency may terminate this contract in whole or in part, for the Agency’s convenience or because of the failure of the Contractor to fulfill the contract obligations. The Agency shall terminate by delivering to the Contractor a Notice of Termination specifying the nature, extent, and effective date of the termination. Upon receipt of the notice, the Contractor shall (1) immediately discontinue all services affected (unless the notice directs otherwise), and (2) deliver to the Agency ‘s Contracting Officer all data, drawings, specifications, reports, estimates, summaries, and other information and materials accumulated in performing this contract, whether completed or in process. Agency has a royalty-free, nonexclusive, and irrevocable license to reproduce, publish or otherwise use, all such data, drawings, specifications, reports, estimates, summaries, and other information and materials. 33 Jun-24 If the termination is for the convenience of the Agency, the Agency’s Contracting Officer shall make an equitable adjustment in the contract price but shall allow no anticipated profit on unperformed services. If the termination is for failure of the Contractor to fulfill the contract obligations, the Agency may complete the work by contact or otherwise and the Contractor shall be liable for any additional cost incurred by the Agency. If, after termination for failure to fulfill contract obligations, it is determined that the Contractor was not in default, the rights and obligations of the parties shall be the same as if the termination had been issued for the convenience of Agency. Termination for Convenience or Default (Cost-Type Contracts) The Agency may terminate this contract, or any portion of it, by serving a Notice of Termination on the Contractor. The notice shall state whether the termination is for convenience of Agency or for the default of the Contractor. If the termination is for default, the notice shall state the manner in which the Contractor has failed to perform the requirements of the contract. The Contractor shall account for any property in its possession paid for from funds received from the Agency, or property supplied to the Contractor by the Agency. If the termination is for default, the Agency may fix the fee, if the contract provides for a fee, to be paid the Contractor in proportion to the value, if any, of work performed up to the time of termination. The Contractor shall promptly submit its termination claim to the Agency and the parties shall negotiate the termination settlement to be paid the Contractor. If the termination is for the convenience of Agency, the Contractor shall be paid its contract close-out costs, and a fee, if the contract provided for payment of a fee, in proportion to the work performed up to the time of termination. If, after serving a Notice of Termination for Default, the Agency determines that the Contractor has an excusable reason for not performing, the Agency, after setting up a new work schedule, may allow the Contractor to continue work, or treat the termination as a Termination for Convenience.</w:t>
      </w:r>
    </w:p>
    <w:p>
      <w:pPr>
        <w:pStyle w:val="Heading1"/>
      </w:pPr>
      <w:r>
        <w:t>PATENT RIGHTS AND RIGHTS IN DATA</w:t>
      </w:r>
    </w:p>
    <w:p>
      <w:r>
        <w:t>Intellectual Property Rights This Project is funded through a Federal award with FTA for experimental, developmental, or research work purposes. As such, certain Patent Rights and Data Rights apply to all subject data first produced in the performance of this Contract. The Contractor shall grant the Agency intellectual property access and licenses deemed necessary for the work performed under this Contract and in accordance with the requirements of 37 C.F.R. part 401, “Rights to Inventions Made by Nonprofit Organizations and Small Business Firms Under Government Grants, Contracts and Cooperative Agreements,” and any implementing regulations issued by FTA or U.S. DOT. The terms of an intellectual property agreement and software license rights will be finalized prior to execution of this Contract and shall, at a minimum, include the following restrictions: Except for its own internal use, the Contractor may not publish or reproduce subject data in whole or in part, or in any manner or form, nor may the Contractor authorize others to do so, without the written consent of FTA, until such time as FTA may have either released or approved the release of such data to the public. This restriction on publication, however, does not apply to any contract with an academic institution. 19 Jun-24 For purposes of this Contract, the term “subject data” means recorded information whether or not copyrighted, and that is delivered or specified to be delivered as required by the Contract. Examples of “subject data” include, but are not limited to computer software, standards, specifications, engineering drawings and associated lists, process sheets, manuals, technical reports, catalog item identifications, and related information, but do not include financial reports, cost analyses, or other similar information used for performance or administration of the Contract. 1. The Federal Government reserves a royalty-free, non-exclusive and irrevocable license to reproduce, publish, or otherwise use, and to authorize others to use for “Federal Government Purposes,” any subject data or copyright described below. For “Federal Government Purposes,” means use only for the direct purposes of the Federal Government. Without the copyright owner’s consent, the Federal Government may not extend its Federal license to any other party. a. Any subject data developed under the Contract, whether or not a copyright has been obtained; and b. Any rights of copyright purchased by the Contractor using Federal assistance in whole or in part by the FTA. 2. Unless FTA determines otherwise, the Contractor performing experimental, developmental, or research work required as part of this Contract agrees to permit FTA to make available to the public, either FTA’s license in the copyright to any subject data developed in the course of the Contract, or a copy of the subject data first produced under the Contract for which a copyright has not been obtained. If the experimental, developmental, or research work, which is the subject of this Contract, is not completed for any reason whatsoever, all data developed under the Contract shall become subject data as defined herein and shall be delivered as the Federal Government may direct. 3. Unless prohibited by state law, upon request by the Federal Government, the Contractor agrees to indemnify, save, and hold harmless the Federal Government, its officers, agents, and employees acting within the scope of their official duties against any liability, including costs and expenses, resulting from any willful or intentional violation by the Contractor of proprietary rights, copyrights, or right of privacy, arising out of the publication, translation, reproduction, delivery, use, or disposition of any data furnished under that contract. The Contractor shall not be required to indemnify the Federal Government for any such liability arising out of the wrongful act of any employee, official, or agents of the Federal Government. 4. Nothing contained in this clause on rights in data shall imply a license to the Federal Government under any patent or be construed as affecting the scope of any license or other right otherwise granted to the Federal Government under any patent. 20 Jun-24 5. Data developed by the Contractor and financed entirely without using Federal assistance provided by the Federal Government that has been incorporated into work required by the underlying Contract is exempt from the requirements herein, provided that the Contractor identifies those data in writing at the time of delivery of the Contract work. 6. The Contractor agrees to include these requirements in each subcontract for experimental, developmental, or research work financed in whole or in part with Federal assistance.</w:t>
      </w:r>
    </w:p>
    <w:p>
      <w:pPr>
        <w:pStyle w:val="Heading1"/>
      </w:pPr>
      <w:r>
        <w:t>SOLID WASTES (RECOVERED MATERIALS)</w:t>
      </w:r>
    </w:p>
    <w:p>
      <w:r>
        <w:t>A Recipient that is a state agency or agency of a political subdivision of a state and its contractors must comply with section 6002 of the Solid Waste Disposal Act, as amended by the Resource Conservation and Recovery Act. The requirements of Section 6002 include procuring only items designated in guidelines of the Environmental Protection Agency (EPA) at 40 CFR Part 247 that contain the highest percentage of recovered materials practicable, consistent with maintaining a satisfactory level of competition, where the purchase price of the item exceeds $10,000 or the value of the quantity acquired during the preceding fiscal year exceeded $10,000; procuring solid waste management services in a manner that maximizes energy and resource recovery; and establishing an affirmative procurement program for procurement of recovered materials identified in the EPA guidelines.</w:t>
      </w:r>
    </w:p>
    <w:p>
      <w:pPr>
        <w:pStyle w:val="Heading1"/>
      </w:pPr>
      <w:r>
        <w:t>DEBARMENT AND SUSPENSION</w:t>
      </w:r>
    </w:p>
    <w:p>
      <w:r>
        <w:t>The Contractor shall comply and facilitate compliance with U.S. DOT regulations, “Nonprocurement Suspension and Debarment,” 2 C.F.R. part 1200, which adopts and supplements the U.S. Office of Management and Budget (U.S. OMB) “Guidelines to Agencies on Governmentwide Debarment and Suspension (Nonprocurement),” 2 C.F.R. part 180. These provisions apply to each contract at any tier of $25,000 or more, and to each contract at any tier for a federally required audit (irrespective of the contract amount), and to each contract at any tier that must be approved by an FTA official irrespective of the contract amount. As such, the Contractor shall verify that its principals, affiliates, and subcontractors are eligible to participate in this federally funded contract and are not presently declared by any Federal department or agency to be: a) Debarred from participation in any federally assisted Award; b) Suspended from participation in any federally assisted Award; c) Proposed for debarment from participation in any federally assisted Award; d) Declared ineligible to participate in any federally assisted Award; e) Voluntarily excluded from participation in any federally assisted Award; or f) Disqualified from participation in any federally assisted Award. By signing and submitting its bid or proposal, the bidder or proposer certifies as follows: The certification in this clause is a material representation of fact relied upon by the AGENCY. If it is later determined by the AGENCY that the bidder or proposer knowingly rendered an erroneous certification, in addition to remedies available to the AGENCY, the Federal Government may pursue available remedies, including but not limited to suspension and/or debarment. The bidder or proposer agrees to comply with the requirements of 2 C.F.R. part 180, subpart C, as supplemented by 2 C.F.R. part 1200, while this offer is valid and throughout the period of any contract that may arise from this offer. The bidder or proposer further agrees to include a provision requiring such compliance in its lower tier covered transactions.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
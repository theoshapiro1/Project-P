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SUBSTANCE ABUSE REQUIREMENTS</w:t>
      </w:r>
    </w:p>
    <w:p>
      <w:r>
        <w:t>The Contractor agrees to establish and implement a drug and alcohol testing program that complies with 49 C.F.R. part 655, produce any documentation necessary to establish its compliance with part 655, and permit any authorized representative of the United States Department of Transportation or its operating administrations, the State Oversight Agency, or Agency, to inspect the facilities and records associated with the implementation of the drug and alcohol testing program as required under 49 C.F.R. part 655 and review the testing process. The Contractor agrees further to certify annually its compliance with part 655 and to submit the Management Information System (MIS) reports to the Agency.</w:t>
      </w:r>
    </w:p>
    <w:p>
      <w:pPr>
        <w:pStyle w:val="Heading1"/>
      </w:pPr>
      <w:r>
        <w:t>VIOLATION AND BREACH OF CONTRACT</w:t>
      </w:r>
    </w:p>
    <w:p>
      <w:r>
        <w:t>Disputes: Disputes arising in the performance of this Contract that are not resolved by agreement of the parties shall be decided in writing by the authorized representative of the agency. This decision shall be final and conclusive unless within [10] days from the date of receipt of its copy, the Contractor mails or otherwise furnishes a written appeal to the agencies authorized representative. In connection with any such appeal, the Contractor shall be afforded an opportunity to be heard and to offer evidence in support of its position. The decision of the agencies authorized representative shall be binding upon the Contractor and the Contractor shall abide be the decision. Performance during Dispute: Unless otherwise directed by the agencies authorized representative, contractor shall continue performance under this contract while matters in dispute are being resolved. Claims for Damages: Should either party to the contract suffer injury or damage to person or property because of any act or omission of the party or of any of his employees, agents or others for whose acts he is legally liable, a claim for damages therefore shall be made in writing to such other party within a reasonable time after the first observance of such injury or damage. Remedies: Unless this contract provides otherwise, all claims, counterclaims, disputes and other matters in question between the agencies authorized representative and contractor arising out of or relating to this agreement or its breach will be decided by arbitration if the parties mutually agree, or in a court of competent jurisdiction within the State in which the Agency is located. Rights and Remedies: Duties and obligations imposed by the contract documents and the rights and remedies available thereunder shall be in addition to and not a limitation of any duties, obligations, rights and remedies otherwise imposed or available by law. No action or failure to act by the Agency or contractor shall constitute a waiver of any right or duty afforded any of them under the contract, nor shall any such action or failure to act constitute an approval of or acquiescence in any breach thereunder, except as may be specifically agreed in writing.</w:t>
      </w:r>
    </w:p>
    <w:p>
      <w:pPr>
        <w:pStyle w:val="Heading1"/>
      </w:pPr>
      <w:r>
        <w:t>CONTRACT WORK HOURS AND SAFETY STANDARDS ACT</w:t>
      </w:r>
    </w:p>
    <w:p>
      <w:r>
        <w:t>a. Applicability: This requirement applies to all FTA grant and cooperative agreement programs. b. Where applicable (see 40 U.S.C. § 3701), all contracts awarded by the non-Federal entity in excess of $100,000 that involve the employment of mechanics or laborers must include a provision for compliance with 40 U.S.C. §§ 3702 and 3704, as supplemented by Department of Labor regulations at 29 C.F.R. Part 5. See 2 C.F.R. Part 200, Appendix II. c. Under 40 U.S.C. § 3702, each contractor must be required to compute the wages of every mechanic and laborer on the basis of a standard work week of 40 hours. Work in excess of the standard work week is permissible provided that the worker is compensated at a rate of not less than one and a half times the basic rate of pay for all hours worked in excess of 40 hours in the work week. d. The requirements of 40 U.S.C. § 3704 are applicable to construction work and provide that no laborer or mechanic must be required to work in surroundings or under working conditions which are unsanitary, hazardous or dangerous. These requirements do not apply to the purchases of supplies or materials or articles ordinarily available on the open market, or contracts for transportation or transmission of intelligence. e. The regulation at 29 C.F.R. § 5.5(b) provides the required contract clause concerning compliance with the Contract Work Hours and Safety Standards Act: Compliance with the Contract Work Hours and Safety Standards Act. 12 Jun-24 (1) Overtime requirements. No contractor or subcontractor contracting for any part of the contract work which may require or involve the employment of laborers or mechanics shall require or permit any such laborer or mechanic in any workweek in which he or she is employed on such work to work in excess of forty hours in such workweek unless such laborer or mechanic receives compensation at a rate not less than one and onehalf times the basic rate of pay for all hours worked in excess of forty hours in such workweek. (2) Violation; liability for unpaid wages; liquidated damages. In the event of any violation of the clause set forth in paragraph (1) of this section the contractor and any subcontractor responsible therefor shall be liable for the unpaid wages. In addition, such contractor and subcontractor shall be liable to the United States (in the case of work done under contract for the District of Columbia or a territory, to such District or to such territory), for liquidated damages. Such liquidated damages shall be computed with respect to each individual laborer or mechanic, including watchmen and guards, employed in violation of the clause set forth in paragraph (1) of this section, in the sum of $10 for each calendar day on which such individual was required or permitted to work in excess of the standard workweek of forty hours without payment of the overtime wages required by the clause set forth in paragraph (1) of this section. (3) Withholding for unpaid wages and liquidated damages. The agency shall upon its own action or upon written request of an authorized representative of the Department of Labor withhold or cause to be withheld, from any moneys payable on account of work performed by the contractor or subcontractor under any such contract or any other Federal contract with the same prime contractor, or any other federally-assisted contract subject to the Contract Work Hours and Safety Standards Act, which is held by the same prime contractor, such sums as may be determined to be necessary to satisfy any liabilities of such contractor or subcontractor for unpaid wages and liquidated damages as provided in the clause set forth in paragraph (2) of this section. (4) Subcontracts. The contractor or subcontractor shall insert in any subcontracts the clauses set forth in paragraph (1) through (4) of this section and also a clause requiring the subcontractors to include these clauses in any lower tier subcontracts. The prime contractor shall be responsible for compliance by any subcontractor or lower tier subcontractor with the clauses set forth in paragraphs (1) through (4) of this section.”</w:t>
      </w:r>
    </w:p>
    <w:p>
      <w:pPr>
        <w:pStyle w:val="Heading1"/>
      </w:pPr>
      <w:r>
        <w:t>CHARTER SERVICE</w:t>
      </w:r>
    </w:p>
    <w:p>
      <w:r>
        <w:t>The contractor agrees to comply with 49 U.S.C. 5323(d), 5323(r), and 49 C.F.R. part 604, which provides that Recipients and subrecipients of FTA assistance are prohibited from providing charter service using federally funded equipment or facilities if there is at least one private charter operator willing and able to provide the service, except as permitted under: 1. Federal transit laws, specifically 49 U.S.C. § 5323(d); 2. FTA regulations, “Charter Service,” 49 C.F.R. part 604; 3. Any other federal Charter Service regulations; or 4. Federal guidance, except as FTA determines otherwise in writing. The contractor agrees that if it engages in a pattern of violations of FTA’s Charter Service regulations, FTA may require corrective measures or impose remedies on it. These corrective measures and remedies may include: 8 Jun-24 1. Barring it or any subcontractor operating public transportation under its Award that has provided prohibited charter service from receiving federal assistance from FTA; 2. Withholding an amount of federal assistance as provided by Appendix D to part 604 of FTA’s Charter Service regulations; or 3. Any other appropriate remedy that may apply. The contractor should also include the substance of this clause in each subcontract that may involve operating public transit services.</w:t>
      </w:r>
    </w:p>
    <w:p>
      <w:pPr>
        <w:pStyle w:val="Heading1"/>
      </w:pPr>
      <w:r>
        <w:t>SIMPLIFIED ACQUISITION THRESHOLD</w:t>
      </w:r>
    </w:p>
    <w:p>
      <w:r>
        <w:t>Contracts for more than the simplified acquisition threshold, which is the inflation adjusted amount determined by the Civilian Agency Acquisition Council and the Defense Acquisition Regulations Council (Councils) as authorized by 41 U.S.C. § 1908, or otherwise set by law, must address administrative, contractual, or legal remedies in instances where contractors violate or breach contract terms, and provide for such sanctions and penalties as appropriate. (Note that the simplified acquisition threshold determines the procurement procedures that must be employed pursuant to 2 C.F.R. §§ 200.317–200.327. The simplified acquisition threshold does not exempt a procurement from other eligibility or processes requirements that may apply. For example, Buy America’s eligibility and process requirements apply to any procurement in excess of $150,000. 49 U.S.C. § 5323(j)(13).</w:t>
      </w:r>
    </w:p>
    <w:p>
      <w:pPr>
        <w:pStyle w:val="Heading1"/>
      </w:pPr>
      <w:r>
        <w:t>PUBLIC TRANSPORTATION EMPLOYEE PROTECTIVE ARRANGEMENTS</w:t>
      </w:r>
    </w:p>
    <w:p>
      <w:r>
        <w:t>The Contractor agrees to comply with the following employee protective arrangements of 49 U.S.C. § 5333(b): 1. U.S. DOL Certification. Under this Contract or any Amendments thereto that involve public transportation operations that are supported with federal assistance, a certification issued by U.S. DOL is a condition of the Contract. 2. Special Warranty. When the Contract involves public transportation operations and is supported with federal assistance appropriated or made available for 49 U.S.C. § 5311, U.S. DOL will provide a Special Warranty for its Award, including its Award of federal assistance under the Tribal Transit Program. The U.S. DOL Special Warranty is a condition of the Contract. 3. Special Arrangements. The conditions of 49 U.S.C. § 5333(b) do not apply to Contractors providing public transportation operations pursuant to 49 U.S.C. § 5310. FTA reserves the right to make case-by-case determinations of the applicability of 49 U.S.C. § 5333(b) for all transfers of funding authorized under title 23, United States Code (flex funds), and make other exceptions as it deems appropriate, and, in those instances, any special 23 Jun-24 arrangements required by FTA will be incorporated herein as required</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CLEAN AIR ACT AND FEDERAL WATER POLLUTION CONTROL ACT</w:t>
      </w:r>
    </w:p>
    <w:p>
      <w:r>
        <w:t>The Contractor agrees to comply with all applicable standards, orders, or regulations issued pursuant to the Clean Air Act (42 U.S.C. § 7401-7671q) and the Federal Water Pollution Control Act as amended (33 U.S.C. § 1251-1387). Violations must be reported to FTA and the Regional Office of the Environmental Protection Agency. The following applies for contracts of amounts in excess of $150,000: Clean Air Act (1) The contractor agrees to comply with all applicable standards, orders or regulations issued pursuant to the Clean Air Act, as amended, 42 U.S.C. § 7401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11 Jun-24 exceeding $150,000 financed in whole or in part with Federal assistance provided by FTA. Federal Water Pollution Control Act (1) The contractor agrees to comply with all applicable standards, orders or regulations issued pursuant to the Federal Water Pollution Control Act, as amended, 33 U.S.C. 1251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exceeding $150,000 financed in whole or in part with Federal assistance provided by FTA.”</w:t>
      </w:r>
    </w:p>
    <w:p>
      <w:pPr>
        <w:pStyle w:val="Heading1"/>
      </w:pPr>
      <w:r>
        <w:t>SCHOOL BUS OPERATIONS</w:t>
      </w:r>
    </w:p>
    <w:p>
      <w:r>
        <w:t>The contractor agrees to comply with 49 U.S.C. 5323(f), and 49 C.F.R. part 604, and not engage in school bus operations using federally funded equipment or facilities in competition with private operators of school buses, except as permitted under: 1. Federal transit laws, specifically 49 U.S.C. § 5323(f); 2. FTA regulations, “School Bus Operations,” 49 C.F.R. part 605; 3. Any other Federal School Bus regulations; or 4. Federal guidance, except as FTA determines otherwise in writing. If Contractor violates this School Bus Agreement, FTA may: 1. Bar the Contractor from receiving Federal assistance for public transportation; or 2. Require the contractor to take such remedial measures as FTA considers appropriate. When operating exclusive school bus service under an allowable exemption, the contractor may not use federally funded equipment, vehicles, or facilities. The Contractor should include the substance of this clause in each subcontract or purchase under this contract that may operate public transportation services.</w:t>
      </w:r>
    </w:p>
    <w:p>
      <w:pPr>
        <w:pStyle w:val="Heading1"/>
      </w:pPr>
      <w:r>
        <w:t>BOND REQUIREMENTS</w:t>
      </w:r>
    </w:p>
    <w:p>
      <w:r>
        <w:t>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(a)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(b) A performance bond on the part of the contractor for 100 percent of the contract price. A “performance bond” is one executed in connection with a contract to secure fulfillment of all the contractor's requirements under such contract. (c)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 It is also understood and agreed that if the bidder should withdraw any part or all of their bid within [90] days after the bid opening without the written consent of the Agency, or refuse or be unable to enter into this Contract as provided above, or refuse or be unable to furnish adequate and acceptable Performance and Payment Bonds, or refuse or be unable to furnish adequate and acceptable insurance, as provided above, it shall forfeit its bid guaranty to the extent Agency’s damages occasioned by such withdrawal, or refusal, or inability to enter into a Contract, or provide adequate security thereof. It is further understood and agreed that to the extent the defaulting bidder's bid guaranty shall prove inadequate to fully recompense Agency for the damages occasioned by default, then the bidder agrees to indemnify Agency and pay over to Agency the difference between the bid guarantee and Agency’s total damages so as to make Agency whole. The bidder understands that any material alteration of any of the above or any of the material contained herein, other than that requested will render the bid unresponsive. Performance Guarantee. A Performance Guarantee in the amount of 100% of the Contract value is required by the Agency to ensure faithful performance of the Contract. Either a Performance Bond or an Irrevocable Stand-By Letter of Credit shall be provided by the Contractor and shall remain in full force for the term of the Contract. The successful Bidder shall certify that it will provide the requisite Performance Guarantee to the Agency within ten 5 Jun-24 (10) business days from Contract execution. The Agency requires all Performance Bonds to be provided by a fully qualified surety company acceptable to the Agency and listed as a company currently authorized under 31 C.F.R. part 22 as possessing a Certificate of Authority as described hereunder. Agency may require additional performance bond protection when the contract price is increased. The increase in protection shall generally equal 100 percent of the increase in contract price. The Agency may secure additional protection by directing the Contractor to increase the amount of the existing bond or to obtain an additional bond. If the Bidder chooses to provide a Letter of Credit as its Performance Guarantee, the Bidder shall furnish with its bid, certification that an Irrevocable Stand-By Letter of Credit will be furnished should the Bidder become the successful Contractor. The Bidder shall also provide a statement from the banking institution certifying that an Irrevocable Stand-By Letter of Credit for the action will be provided if the Contract is awarded to the Bidder. The Irrevocable StandBy Letter of Credit will only be accepted by the Agency if: 1. A bank in good standing issues it. The Agency will not accept a Letter of Credit from an entity other than a bank. 2. It is in writing and signed by the issuing bank. 3. It conspicuously states that it is an irrevocable, non-transferable, “standby” Letter of Credit. 4. The Agency is identified as the Beneficiary. 5. It is in an amount equal to 100% of the Contract value. This amount must be in U.S. dollars. 6. The effective date of the Letter of Credit is the same as the effective date of the Contract 7. The expiration date of the Letter of Credit coincides with the term of the contract. 8. It indicates that it is being issued in order to support the obligation of the Contractor to perform under the Contract. It must specifically reference the Contract between the Agency and the Contractor the work stipulated herein. The issuing bank’s obligation to pay will arise upon the presentation of the original Letter of Credit and a certificate and draft to the issuing bank’s representative at a location and time to be determined by the parties. This documentation will indicate that the Contractor is in default under the Contract. Payment Bonds. A Labor and Materials Payment Bond equal to the full value of the contract must be furnished by the contractor to Agency as security for payment by the Contractor and subcontractors for labor, materials, and rental of equipment. The bond may be issued by a fully qualified surety company acceptable to (Agency) and listed as a company currently authorized under 31 C.F.R. part 223 as possessing a Certificate of Authority as described thereunder.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